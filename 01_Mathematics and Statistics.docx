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2864D" w14:textId="77777777" w:rsidR="00D153F4" w:rsidRDefault="00000000">
      <w:pPr>
        <w:pStyle w:val="Title"/>
      </w:pPr>
      <w:r>
        <w:t>Data Science Interview Questions and Answers</w:t>
      </w:r>
    </w:p>
    <w:p w14:paraId="60F6F6B0" w14:textId="77777777" w:rsidR="00D153F4" w:rsidRDefault="00000000">
      <w:pPr>
        <w:pStyle w:val="Heading1"/>
      </w:pPr>
      <w:r>
        <w:t>Mathematics and Statistics</w:t>
      </w:r>
    </w:p>
    <w:p w14:paraId="7D62990C" w14:textId="77777777" w:rsidR="00D153F4" w:rsidRDefault="00000000" w:rsidP="00126286">
      <w:pPr>
        <w:pStyle w:val="ListNumber"/>
        <w:numPr>
          <w:ilvl w:val="0"/>
          <w:numId w:val="0"/>
        </w:numPr>
        <w:ind w:left="360" w:hanging="360"/>
      </w:pPr>
      <w:r>
        <w:t>1. What is the Central Limit Theorem, and why is it important in statistics?</w:t>
      </w:r>
    </w:p>
    <w:p w14:paraId="4A965CC4" w14:textId="77777777" w:rsidR="00D153F4" w:rsidRDefault="00000000">
      <w:r>
        <w:t>The Central Limit Theorem states that the sampling distribution of the sample mean approaches a normal distribution as the sample size becomes large, regardless of the population's distribution. It is important because it allows for inference using normal distribution.</w:t>
      </w:r>
    </w:p>
    <w:p w14:paraId="0571AB57" w14:textId="77777777" w:rsidR="00D153F4" w:rsidRDefault="00000000" w:rsidP="00126286">
      <w:pPr>
        <w:pStyle w:val="ListNumber"/>
        <w:numPr>
          <w:ilvl w:val="0"/>
          <w:numId w:val="0"/>
        </w:numPr>
        <w:ind w:left="360" w:hanging="360"/>
      </w:pPr>
      <w:r>
        <w:t>2. Explain the difference between population and sample.</w:t>
      </w:r>
    </w:p>
    <w:p w14:paraId="74C6DDCD" w14:textId="77777777" w:rsidR="00D153F4" w:rsidRDefault="00000000">
      <w:r>
        <w:t>A population includes all members of a defined group, while a sample is a subset of the population used to represent the group in statistical analysis.</w:t>
      </w:r>
    </w:p>
    <w:p w14:paraId="0C380054" w14:textId="77777777" w:rsidR="00D153F4" w:rsidRDefault="00000000" w:rsidP="00126286">
      <w:pPr>
        <w:pStyle w:val="ListNumber"/>
        <w:numPr>
          <w:ilvl w:val="0"/>
          <w:numId w:val="0"/>
        </w:numPr>
      </w:pPr>
      <w:r>
        <w:t>3. What is probability and how is it calculated?</w:t>
      </w:r>
    </w:p>
    <w:p w14:paraId="5B715DEC" w14:textId="77777777" w:rsidR="00D153F4" w:rsidRDefault="00000000">
      <w:r>
        <w:t>Probability is a measure of the likelihood of an event occurring, calculated as the number of favorable outcomes divided by the total number of possible outcomes.</w:t>
      </w:r>
    </w:p>
    <w:p w14:paraId="272D048C" w14:textId="77777777" w:rsidR="00D153F4" w:rsidRDefault="00000000" w:rsidP="00126286">
      <w:pPr>
        <w:pStyle w:val="ListNumber"/>
        <w:numPr>
          <w:ilvl w:val="0"/>
          <w:numId w:val="0"/>
        </w:numPr>
      </w:pPr>
      <w:r>
        <w:t>4. What are the measures of central tendency, and when would you use each one?</w:t>
      </w:r>
    </w:p>
    <w:p w14:paraId="05143239" w14:textId="77777777" w:rsidR="00D153F4" w:rsidRDefault="00000000">
      <w:r>
        <w:t>The measures are mean, median, and mode. Mean is used for symmetric distributions, median for skewed distributions, and mode for categorical data.</w:t>
      </w:r>
    </w:p>
    <w:p w14:paraId="72D7737F" w14:textId="77777777" w:rsidR="00D153F4" w:rsidRDefault="00000000" w:rsidP="00126286">
      <w:pPr>
        <w:pStyle w:val="ListNumber"/>
        <w:numPr>
          <w:ilvl w:val="0"/>
          <w:numId w:val="0"/>
        </w:numPr>
      </w:pPr>
      <w:r>
        <w:t>5. Define variance and standard deviation.</w:t>
      </w:r>
    </w:p>
    <w:p w14:paraId="4E76B138" w14:textId="77777777" w:rsidR="00D153F4" w:rsidRDefault="00000000">
      <w:r>
        <w:t>Variance measures the average squared deviation from the mean, while standard deviation is the square root of variance, indicating data spread.</w:t>
      </w:r>
    </w:p>
    <w:p w14:paraId="3A798258" w14:textId="77777777" w:rsidR="00D153F4" w:rsidRDefault="00000000" w:rsidP="00126286">
      <w:pPr>
        <w:pStyle w:val="ListNumber"/>
        <w:numPr>
          <w:ilvl w:val="0"/>
          <w:numId w:val="0"/>
        </w:numPr>
      </w:pPr>
      <w:r>
        <w:t>6. What is the significance of hypothesis testing in data science?</w:t>
      </w:r>
    </w:p>
    <w:p w14:paraId="628A2B01" w14:textId="77777777" w:rsidR="00D153F4" w:rsidRDefault="00000000">
      <w:r>
        <w:t>Hypothesis testing helps determine if there is enough evidence to support a specific claim about a dataset.</w:t>
      </w:r>
    </w:p>
    <w:p w14:paraId="69A0B8AD" w14:textId="77777777" w:rsidR="00D153F4" w:rsidRDefault="00000000" w:rsidP="00126286">
      <w:pPr>
        <w:pStyle w:val="ListNumber"/>
        <w:numPr>
          <w:ilvl w:val="0"/>
          <w:numId w:val="0"/>
        </w:numPr>
      </w:pPr>
      <w:r>
        <w:t>7. Explain the p-value and its significance in hypothesis testing.</w:t>
      </w:r>
    </w:p>
    <w:p w14:paraId="55D9B397" w14:textId="77777777" w:rsidR="00D153F4" w:rsidRDefault="00000000">
      <w:r>
        <w:t>The p-value indicates the probability of observing the data assuming the null hypothesis is true. A low p-value suggests rejecting the null hypothesis.</w:t>
      </w:r>
    </w:p>
    <w:p w14:paraId="1BCB9388" w14:textId="77777777" w:rsidR="00D153F4" w:rsidRDefault="00000000" w:rsidP="00126286">
      <w:pPr>
        <w:pStyle w:val="ListNumber"/>
        <w:numPr>
          <w:ilvl w:val="0"/>
          <w:numId w:val="0"/>
        </w:numPr>
      </w:pPr>
      <w:r>
        <w:t>8. What is a normal distribution, and why is it important in statistics?</w:t>
      </w:r>
    </w:p>
    <w:p w14:paraId="6BE77C8E" w14:textId="77777777" w:rsidR="00D153F4" w:rsidRDefault="00000000">
      <w:r>
        <w:t>A normal distribution is a symmetric, bell-shaped distribution. It is important because many statistical tests assume normality.</w:t>
      </w:r>
    </w:p>
    <w:p w14:paraId="2AA23D9C" w14:textId="77777777" w:rsidR="00D153F4" w:rsidRDefault="00000000" w:rsidP="00126286">
      <w:pPr>
        <w:pStyle w:val="ListNumber"/>
        <w:numPr>
          <w:ilvl w:val="0"/>
          <w:numId w:val="0"/>
        </w:numPr>
      </w:pPr>
      <w:r>
        <w:lastRenderedPageBreak/>
        <w:t>9. Describe the differences between a Z-score and a T-score.</w:t>
      </w:r>
    </w:p>
    <w:p w14:paraId="2D226469" w14:textId="77777777" w:rsidR="00D153F4" w:rsidRDefault="00000000">
      <w:r>
        <w:t xml:space="preserve">Z-scores are used when population variance is </w:t>
      </w:r>
      <w:proofErr w:type="gramStart"/>
      <w:r>
        <w:t>known</w:t>
      </w:r>
      <w:proofErr w:type="gramEnd"/>
      <w:r>
        <w:t xml:space="preserve"> and sample size is large; T-scores are used when population variance is unknown and sample size is small.</w:t>
      </w:r>
    </w:p>
    <w:p w14:paraId="1B72E8B6" w14:textId="77777777" w:rsidR="00D153F4" w:rsidRDefault="00000000" w:rsidP="00126286">
      <w:pPr>
        <w:pStyle w:val="ListNumber"/>
        <w:numPr>
          <w:ilvl w:val="0"/>
          <w:numId w:val="0"/>
        </w:numPr>
      </w:pPr>
      <w:r>
        <w:t>10. What is correlation, and how is it measured?</w:t>
      </w:r>
    </w:p>
    <w:p w14:paraId="22565C6B" w14:textId="77777777" w:rsidR="00D153F4" w:rsidRDefault="00000000">
      <w:r>
        <w:t>Correlation measures the strength and direction of a linear relationship between two variables, typically using Pearson’s correlation coefficient.</w:t>
      </w:r>
    </w:p>
    <w:p w14:paraId="66244797" w14:textId="77777777" w:rsidR="00D153F4" w:rsidRDefault="00000000" w:rsidP="00126286">
      <w:pPr>
        <w:pStyle w:val="ListNumber"/>
        <w:numPr>
          <w:ilvl w:val="0"/>
          <w:numId w:val="0"/>
        </w:numPr>
      </w:pPr>
      <w:r>
        <w:t>11. What is the difference between covariance and correlation?</w:t>
      </w:r>
    </w:p>
    <w:p w14:paraId="18DB5A14" w14:textId="77777777" w:rsidR="00D153F4" w:rsidRDefault="00000000">
      <w:r>
        <w:t>Covariance indicates the direction of a linear relationship, while correlation standardizes this measure to a range between -1 and 1.</w:t>
      </w:r>
    </w:p>
    <w:p w14:paraId="321B6C29" w14:textId="77777777" w:rsidR="00D153F4" w:rsidRDefault="00000000" w:rsidP="00126286">
      <w:pPr>
        <w:pStyle w:val="ListNumber"/>
        <w:numPr>
          <w:ilvl w:val="0"/>
          <w:numId w:val="0"/>
        </w:numPr>
      </w:pPr>
      <w:r>
        <w:t>12. What is the law of large numbers?</w:t>
      </w:r>
    </w:p>
    <w:p w14:paraId="611131E4" w14:textId="77777777" w:rsidR="00D153F4" w:rsidRDefault="00000000">
      <w:r>
        <w:t>It states that as the sample size increases, the sample mean will converge to the population mean.</w:t>
      </w:r>
    </w:p>
    <w:sectPr w:rsidR="00D153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2112301">
    <w:abstractNumId w:val="8"/>
  </w:num>
  <w:num w:numId="2" w16cid:durableId="297540496">
    <w:abstractNumId w:val="6"/>
  </w:num>
  <w:num w:numId="3" w16cid:durableId="1563323920">
    <w:abstractNumId w:val="5"/>
  </w:num>
  <w:num w:numId="4" w16cid:durableId="1937790398">
    <w:abstractNumId w:val="4"/>
  </w:num>
  <w:num w:numId="5" w16cid:durableId="1100639124">
    <w:abstractNumId w:val="7"/>
  </w:num>
  <w:num w:numId="6" w16cid:durableId="1858078205">
    <w:abstractNumId w:val="3"/>
  </w:num>
  <w:num w:numId="7" w16cid:durableId="52389478">
    <w:abstractNumId w:val="2"/>
  </w:num>
  <w:num w:numId="8" w16cid:durableId="269355906">
    <w:abstractNumId w:val="1"/>
  </w:num>
  <w:num w:numId="9" w16cid:durableId="1031685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6286"/>
    <w:rsid w:val="0015074B"/>
    <w:rsid w:val="0029639D"/>
    <w:rsid w:val="00326F90"/>
    <w:rsid w:val="00A207EC"/>
    <w:rsid w:val="00AA1D8D"/>
    <w:rsid w:val="00B47730"/>
    <w:rsid w:val="00CB0664"/>
    <w:rsid w:val="00D153F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2D496B"/>
  <w14:defaultImageDpi w14:val="300"/>
  <w15:docId w15:val="{9228A994-A1E6-4410-BD68-646547F6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Pandian, Balasubramanian</cp:lastModifiedBy>
  <cp:revision>2</cp:revision>
  <dcterms:created xsi:type="dcterms:W3CDTF">2013-12-23T23:15:00Z</dcterms:created>
  <dcterms:modified xsi:type="dcterms:W3CDTF">2025-06-27T09:02:00Z</dcterms:modified>
  <cp:category/>
</cp:coreProperties>
</file>