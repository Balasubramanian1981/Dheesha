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Series Analysis - Questions and Answers</w:t>
      </w:r>
    </w:p>
    <w:p>
      <w:pPr>
        <w:pStyle w:val="Heading2"/>
      </w:pPr>
      <w:r>
        <w:t>85. What is a time series, and give examples of time series data.</w:t>
      </w:r>
    </w:p>
    <w:p>
      <w:r>
        <w:t>A time series is a sequence of data points collected or recorded at specific time intervals. Examples include daily stock prices, monthly sales data, hourly temperature readings, and annual GDP figures.</w:t>
      </w:r>
    </w:p>
    <w:p>
      <w:pPr>
        <w:pStyle w:val="Heading2"/>
      </w:pPr>
      <w:r>
        <w:t>86. Explain the components of a time series (trend, seasonality, and noise).</w:t>
      </w:r>
    </w:p>
    <w:p>
      <w:r>
        <w:t>The components of a time series include:</w:t>
        <w:br/>
        <w:t>- Trend: The long-term movement or direction in the data.</w:t>
        <w:br/>
        <w:t>- Seasonality: Regular, periodic fluctuations due to seasonal factors.</w:t>
        <w:br/>
        <w:t>- Noise: Random variation or irregularities that cannot be explained by trend or seasonality.</w:t>
      </w:r>
    </w:p>
    <w:p>
      <w:pPr>
        <w:pStyle w:val="Heading2"/>
      </w:pPr>
      <w:r>
        <w:t>87. What is autocorrelation in time series analysis?</w:t>
      </w:r>
    </w:p>
    <w:p>
      <w:r>
        <w:t>Autocorrelation is the correlation of a time series with a lagged version of itself. It helps identify repeating patterns or the presence of seasonality in the data.</w:t>
      </w:r>
    </w:p>
    <w:p>
      <w:pPr>
        <w:pStyle w:val="Heading2"/>
      </w:pPr>
      <w:r>
        <w:t>88. How do you perform time series forecasting?</w:t>
      </w:r>
    </w:p>
    <w:p>
      <w:r>
        <w:t>Time series forecasting involves using historical data to predict future values. Techniques include moving averages, exponential smoothing, ARIMA models, and machine learning methods like LSTM networks.</w:t>
      </w:r>
    </w:p>
    <w:p>
      <w:pPr>
        <w:pStyle w:val="Heading2"/>
      </w:pPr>
      <w:r>
        <w:t>89. What are ARIMA models, and how are they used in time series forecasting?</w:t>
      </w:r>
    </w:p>
    <w:p>
      <w:r>
        <w:t>ARIMA (AutoRegressive Integrated Moving Average) models are used to forecast time series data by combining autoregression (AR), differencing (I), and moving average (MA) components. They are effective for non-seasonal, stationary time series.</w:t>
      </w:r>
    </w:p>
    <w:p>
      <w:pPr>
        <w:pStyle w:val="Heading2"/>
      </w:pPr>
      <w:r>
        <w:t>90. Describe exponential smoothing methods in time series analysis.</w:t>
      </w:r>
    </w:p>
    <w:p>
      <w:r>
        <w:t>Exponential smoothing methods forecast future values by weighting past observations with exponentially decreasing weights. Variants include Simple Exponential Smoothing, Holt’s Linear Trend Method, and Holt-Winters Seasonal Method.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