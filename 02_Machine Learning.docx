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6663" w14:textId="77777777" w:rsidR="00704053" w:rsidRDefault="00000000">
      <w:pPr>
        <w:pStyle w:val="Heading1"/>
      </w:pPr>
      <w:r>
        <w:t>Machine Learning</w:t>
      </w:r>
    </w:p>
    <w:p w14:paraId="6AF8A3E0" w14:textId="77777777" w:rsidR="00704053" w:rsidRDefault="00000000" w:rsidP="00E35BC4">
      <w:pPr>
        <w:pStyle w:val="ListNumber"/>
        <w:numPr>
          <w:ilvl w:val="0"/>
          <w:numId w:val="0"/>
        </w:numPr>
      </w:pPr>
      <w:r>
        <w:t>13. What is machine learning, and how is it different from traditional programming?</w:t>
      </w:r>
    </w:p>
    <w:p w14:paraId="5FB3C641" w14:textId="77777777" w:rsidR="00704053" w:rsidRDefault="00000000">
      <w:r>
        <w:t>Machine learning is a subset of artificial intelligence that enables systems to learn from data and improve over time without being explicitly programmed. Unlike traditional programming, where rules are hardcoded, machine learning models identify patterns and make decisions based on data.</w:t>
      </w:r>
    </w:p>
    <w:p w14:paraId="0EC98B73" w14:textId="77777777" w:rsidR="00704053" w:rsidRDefault="00000000" w:rsidP="00E35BC4">
      <w:pPr>
        <w:pStyle w:val="ListNumber"/>
        <w:numPr>
          <w:ilvl w:val="0"/>
          <w:numId w:val="0"/>
        </w:numPr>
      </w:pPr>
      <w:r>
        <w:t>14. Explain the bias-variance trade-off.</w:t>
      </w:r>
    </w:p>
    <w:p w14:paraId="64F77A77" w14:textId="77777777" w:rsidR="00704053" w:rsidRDefault="00000000">
      <w:r>
        <w:t>The bias-variance trade-off is a fundamental concept in machine learning that describes the trade-off between the error introduced by approximating a real-world problem (bias) and the error introduced by sensitivity to small fluctuations in the training set (variance). A good model balances both to minimize total error.</w:t>
      </w:r>
    </w:p>
    <w:p w14:paraId="05221035" w14:textId="77777777" w:rsidR="00704053" w:rsidRDefault="00000000" w:rsidP="00E35BC4">
      <w:pPr>
        <w:pStyle w:val="ListNumber"/>
        <w:numPr>
          <w:ilvl w:val="0"/>
          <w:numId w:val="0"/>
        </w:numPr>
      </w:pPr>
      <w:r>
        <w:t>15. What are the different types of machine learning algorithms?</w:t>
      </w:r>
    </w:p>
    <w:p w14:paraId="06D48717" w14:textId="77777777" w:rsidR="00704053" w:rsidRDefault="00000000">
      <w:r>
        <w:t>The main types of machine learning algorithms are supervised learning, unsupervised learning, semi-supervised learning, and reinforcement learning.</w:t>
      </w:r>
    </w:p>
    <w:p w14:paraId="224F3BEC" w14:textId="77777777" w:rsidR="00704053" w:rsidRDefault="00000000" w:rsidP="00E35BC4">
      <w:pPr>
        <w:pStyle w:val="ListNumber"/>
        <w:numPr>
          <w:ilvl w:val="0"/>
          <w:numId w:val="0"/>
        </w:numPr>
      </w:pPr>
      <w:r>
        <w:t>16. What is overfitting, and how can you prevent it?</w:t>
      </w:r>
    </w:p>
    <w:p w14:paraId="54BA99E9" w14:textId="77777777" w:rsidR="00704053" w:rsidRDefault="00000000">
      <w:r>
        <w:t>Overfitting occurs when a model learns the training data too well, including noise and outliers, resulting in poor generalization to new data. It can be prevented using techniques like cross-validation, regularization, pruning, and using simpler models.</w:t>
      </w:r>
    </w:p>
    <w:p w14:paraId="15AF5CEF" w14:textId="77777777" w:rsidR="00704053" w:rsidRDefault="00000000" w:rsidP="00E35BC4">
      <w:pPr>
        <w:pStyle w:val="ListNumber"/>
        <w:numPr>
          <w:ilvl w:val="0"/>
          <w:numId w:val="0"/>
        </w:numPr>
      </w:pPr>
      <w:r>
        <w:t>17. Describe the k-fold cross-validation technique.</w:t>
      </w:r>
    </w:p>
    <w:p w14:paraId="038CF5C6" w14:textId="77777777" w:rsidR="00704053" w:rsidRDefault="00000000">
      <w:r>
        <w:t>K-fold cross-validation is a model validation technique where the dataset is divided into k subsets. The model is trained on k-1 subsets and tested on the remaining one. This process is repeated k times, and the results are averaged to evaluate model performance.</w:t>
      </w:r>
    </w:p>
    <w:p w14:paraId="51BD6234" w14:textId="77777777" w:rsidR="00704053" w:rsidRDefault="00000000" w:rsidP="00E35BC4">
      <w:pPr>
        <w:pStyle w:val="ListNumber"/>
        <w:numPr>
          <w:ilvl w:val="0"/>
          <w:numId w:val="0"/>
        </w:numPr>
      </w:pPr>
      <w:r>
        <w:t>18. What is regularization, and why is it important in machine learning?</w:t>
      </w:r>
    </w:p>
    <w:p w14:paraId="696D4459" w14:textId="77777777" w:rsidR="00704053" w:rsidRDefault="00000000">
      <w:r>
        <w:t>Regularization is a technique used to prevent overfitting by adding a penalty term to the loss function. Common methods include L1 (Lasso) and L2 (Ridge) regularization.</w:t>
      </w:r>
    </w:p>
    <w:p w14:paraId="1FE3F3E9" w14:textId="77777777" w:rsidR="00704053" w:rsidRDefault="00000000" w:rsidP="00E35BC4">
      <w:pPr>
        <w:pStyle w:val="ListNumber"/>
        <w:numPr>
          <w:ilvl w:val="0"/>
          <w:numId w:val="0"/>
        </w:numPr>
      </w:pPr>
      <w:r>
        <w:t>19. Explain the concept of feature engineering.</w:t>
      </w:r>
    </w:p>
    <w:p w14:paraId="0710E280" w14:textId="77777777" w:rsidR="00704053" w:rsidRDefault="00000000">
      <w:r>
        <w:t>Feature engineering involves creating new input features or modifying existing ones to improve model performance. It includes techniques like encoding, scaling, and creating interaction terms.</w:t>
      </w:r>
    </w:p>
    <w:p w14:paraId="2DCE0C76" w14:textId="77777777" w:rsidR="00704053" w:rsidRDefault="00000000" w:rsidP="00E35BC4">
      <w:pPr>
        <w:pStyle w:val="ListNumber"/>
        <w:numPr>
          <w:ilvl w:val="0"/>
          <w:numId w:val="0"/>
        </w:numPr>
      </w:pPr>
      <w:r>
        <w:t>20. What is gradient descent, and how does it work in machine learning?</w:t>
      </w:r>
    </w:p>
    <w:p w14:paraId="54C0DB0A" w14:textId="77777777" w:rsidR="00704053" w:rsidRDefault="00000000">
      <w:r>
        <w:lastRenderedPageBreak/>
        <w:t>Gradient descent is an optimization algorithm used to minimize the loss function by iteratively updating model parameters in the direction of the negative gradient.</w:t>
      </w:r>
    </w:p>
    <w:p w14:paraId="059FF61D" w14:textId="77777777" w:rsidR="00704053" w:rsidRDefault="00000000" w:rsidP="00E35BC4">
      <w:pPr>
        <w:pStyle w:val="ListNumber"/>
        <w:numPr>
          <w:ilvl w:val="0"/>
          <w:numId w:val="0"/>
        </w:numPr>
      </w:pPr>
      <w:r>
        <w:t>21. What is a decision tree, and how does it work?</w:t>
      </w:r>
    </w:p>
    <w:p w14:paraId="64B16417" w14:textId="77777777" w:rsidR="00704053" w:rsidRDefault="00000000">
      <w:r>
        <w:t>A decision tree is a flowchart-like model used for classification and regression. It splits the data into subsets based on feature values, creating branches until a decision or prediction is made.</w:t>
      </w:r>
    </w:p>
    <w:p w14:paraId="0459B0FB" w14:textId="77777777" w:rsidR="00704053" w:rsidRDefault="00000000" w:rsidP="00E35BC4">
      <w:pPr>
        <w:pStyle w:val="ListNumber"/>
        <w:numPr>
          <w:ilvl w:val="0"/>
          <w:numId w:val="0"/>
        </w:numPr>
      </w:pPr>
      <w:r>
        <w:t xml:space="preserve">22. What are ensemble methods in machine </w:t>
      </w:r>
      <w:proofErr w:type="gramStart"/>
      <w:r>
        <w:t>learning, and</w:t>
      </w:r>
      <w:proofErr w:type="gramEnd"/>
      <w:r>
        <w:t xml:space="preserve"> provide examples.</w:t>
      </w:r>
    </w:p>
    <w:p w14:paraId="7FE752DD" w14:textId="77777777" w:rsidR="00704053" w:rsidRDefault="00000000">
      <w:r>
        <w:t>Ensemble methods combine multiple models to improve performance. Examples include bagging (e.g., Random Forest), boosting (e.g., XGBoost), and stacking.</w:t>
      </w:r>
    </w:p>
    <w:p w14:paraId="6862E5A3" w14:textId="77777777" w:rsidR="00704053" w:rsidRDefault="00000000" w:rsidP="00E35BC4">
      <w:pPr>
        <w:pStyle w:val="ListNumber"/>
        <w:numPr>
          <w:ilvl w:val="0"/>
          <w:numId w:val="0"/>
        </w:numPr>
      </w:pPr>
      <w:r>
        <w:t>23. Explain the difference between supervised and unsupervised learning.</w:t>
      </w:r>
    </w:p>
    <w:p w14:paraId="35109A13" w14:textId="77777777" w:rsidR="00704053" w:rsidRDefault="00000000">
      <w:r>
        <w:t>Supervised learning uses labeled data to train models, while unsupervised learning uses unlabeled data to find patterns or groupings.</w:t>
      </w:r>
    </w:p>
    <w:p w14:paraId="58F3880B" w14:textId="77777777" w:rsidR="00704053" w:rsidRDefault="00000000" w:rsidP="00E35BC4">
      <w:pPr>
        <w:pStyle w:val="ListNumber"/>
        <w:numPr>
          <w:ilvl w:val="0"/>
          <w:numId w:val="0"/>
        </w:numPr>
      </w:pPr>
      <w:r>
        <w:t>24. What is deep learning, and how does it differ from traditional neural networks?</w:t>
      </w:r>
    </w:p>
    <w:p w14:paraId="11B6F03B" w14:textId="77777777" w:rsidR="00704053" w:rsidRDefault="00000000">
      <w:r>
        <w:t>Deep learning is a subset of machine learning that uses neural networks with many layers (deep architectures) to model complex patterns in data. It differs from traditional neural networks by its depth and ability to learn hierarchical representations.</w:t>
      </w:r>
    </w:p>
    <w:p w14:paraId="322ABFEE" w14:textId="77777777" w:rsidR="00704053" w:rsidRDefault="00000000" w:rsidP="00E35BC4">
      <w:pPr>
        <w:pStyle w:val="ListNumber"/>
        <w:numPr>
          <w:ilvl w:val="0"/>
          <w:numId w:val="0"/>
        </w:numPr>
      </w:pPr>
      <w:r>
        <w:t>25. What is a convolutional neural network (CNN), and where is it commonly used?</w:t>
      </w:r>
    </w:p>
    <w:p w14:paraId="2D11E5A7" w14:textId="77777777" w:rsidR="00704053" w:rsidRDefault="00000000">
      <w:r>
        <w:t>A CNN is a type of deep neural network designed for processing structured grid data like images. It is commonly used in image recognition and computer vision tasks.</w:t>
      </w:r>
    </w:p>
    <w:p w14:paraId="22A4097E" w14:textId="77777777" w:rsidR="00704053" w:rsidRDefault="00000000" w:rsidP="00E35BC4">
      <w:pPr>
        <w:pStyle w:val="ListNumber"/>
        <w:numPr>
          <w:ilvl w:val="0"/>
          <w:numId w:val="0"/>
        </w:numPr>
      </w:pPr>
      <w:r>
        <w:t>26. What is a recurrent neural network (RNN), and where is it commonly used?</w:t>
      </w:r>
    </w:p>
    <w:p w14:paraId="0A0CE7BD" w14:textId="77777777" w:rsidR="00704053" w:rsidRDefault="00000000">
      <w:r>
        <w:t>An RNN is a type of neural network designed for sequential data. It is commonly used in natural language processing and time series analysis.</w:t>
      </w:r>
    </w:p>
    <w:p w14:paraId="2C2303A5" w14:textId="77777777" w:rsidR="00704053" w:rsidRDefault="00000000" w:rsidP="00E35BC4">
      <w:pPr>
        <w:pStyle w:val="ListNumber"/>
        <w:numPr>
          <w:ilvl w:val="0"/>
          <w:numId w:val="0"/>
        </w:numPr>
      </w:pPr>
      <w:r>
        <w:t>27. What is the vanishing gradient problem in deep learning?</w:t>
      </w:r>
    </w:p>
    <w:p w14:paraId="564F9D71" w14:textId="77777777" w:rsidR="00704053" w:rsidRDefault="00000000">
      <w:r>
        <w:t>The vanishing gradient problem occurs when gradients become too small during backpropagation, making it difficult for the model to learn. It is common in deep networks and RNNs.</w:t>
      </w:r>
    </w:p>
    <w:p w14:paraId="4757E359" w14:textId="77777777" w:rsidR="00704053" w:rsidRDefault="00000000" w:rsidP="00E35BC4">
      <w:pPr>
        <w:pStyle w:val="ListNumber"/>
        <w:numPr>
          <w:ilvl w:val="0"/>
          <w:numId w:val="0"/>
        </w:numPr>
      </w:pPr>
      <w:r>
        <w:t>28. Describe the concept of transfer learning in deep learning.</w:t>
      </w:r>
    </w:p>
    <w:p w14:paraId="11B9AB5F" w14:textId="77777777" w:rsidR="00704053" w:rsidRDefault="00000000">
      <w:r>
        <w:t>Transfer learning involves using a pre-trained model on a new but related task. It allows leveraging existing knowledge to improve performance and reduce training time.</w:t>
      </w:r>
    </w:p>
    <w:sectPr w:rsidR="007040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65696">
    <w:abstractNumId w:val="8"/>
  </w:num>
  <w:num w:numId="2" w16cid:durableId="637540103">
    <w:abstractNumId w:val="6"/>
  </w:num>
  <w:num w:numId="3" w16cid:durableId="1842962028">
    <w:abstractNumId w:val="5"/>
  </w:num>
  <w:num w:numId="4" w16cid:durableId="94836517">
    <w:abstractNumId w:val="4"/>
  </w:num>
  <w:num w:numId="5" w16cid:durableId="790169580">
    <w:abstractNumId w:val="7"/>
  </w:num>
  <w:num w:numId="6" w16cid:durableId="812990713">
    <w:abstractNumId w:val="3"/>
  </w:num>
  <w:num w:numId="7" w16cid:durableId="1387217200">
    <w:abstractNumId w:val="2"/>
  </w:num>
  <w:num w:numId="8" w16cid:durableId="1156533429">
    <w:abstractNumId w:val="1"/>
  </w:num>
  <w:num w:numId="9" w16cid:durableId="73951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053"/>
    <w:rsid w:val="00A207EC"/>
    <w:rsid w:val="00AA1D8D"/>
    <w:rsid w:val="00B47730"/>
    <w:rsid w:val="00CB0664"/>
    <w:rsid w:val="00E35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6AD0"/>
  <w14:defaultImageDpi w14:val="300"/>
  <w15:docId w15:val="{9228A994-A1E6-4410-BD68-646547F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Pandian, Balasubramanian</cp:lastModifiedBy>
  <cp:revision>2</cp:revision>
  <dcterms:created xsi:type="dcterms:W3CDTF">2013-12-23T23:15:00Z</dcterms:created>
  <dcterms:modified xsi:type="dcterms:W3CDTF">2025-06-27T09:04:00Z</dcterms:modified>
  <cp:category/>
</cp:coreProperties>
</file>