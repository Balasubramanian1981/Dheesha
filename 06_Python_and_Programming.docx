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0791" w14:textId="77777777" w:rsidR="004F7EF1" w:rsidRDefault="00000000">
      <w:pPr>
        <w:pStyle w:val="Heading1"/>
      </w:pPr>
      <w:r>
        <w:t>Python and Programming - Questions and Answers</w:t>
      </w:r>
    </w:p>
    <w:p w14:paraId="0DC72A75" w14:textId="77777777" w:rsidR="004F7EF1" w:rsidRDefault="00000000" w:rsidP="00693F56">
      <w:pPr>
        <w:pStyle w:val="ListNumber"/>
        <w:numPr>
          <w:ilvl w:val="0"/>
          <w:numId w:val="0"/>
        </w:numPr>
      </w:pPr>
      <w:r>
        <w:t>51. Describe the differences between Python 2 and Python 3.</w:t>
      </w:r>
    </w:p>
    <w:p w14:paraId="2CB489D2" w14:textId="77777777" w:rsidR="004F7EF1" w:rsidRDefault="00000000">
      <w:r>
        <w:t>Python 2 is an older version that is no longer maintained, while Python 3 is the current and actively developed version. Python 3 introduced several improvements and changes, such as print being a function, better Unicode support, and integer division behavior.</w:t>
      </w:r>
    </w:p>
    <w:p w14:paraId="2518036D" w14:textId="77777777" w:rsidR="004F7EF1" w:rsidRDefault="00000000" w:rsidP="00693F56">
      <w:pPr>
        <w:pStyle w:val="ListNumber"/>
        <w:numPr>
          <w:ilvl w:val="0"/>
          <w:numId w:val="0"/>
        </w:numPr>
      </w:pPr>
      <w:r>
        <w:t>52. What is the Global Interpreter Lock (GIL) in Python, and how does it affect multi-threading?</w:t>
      </w:r>
    </w:p>
    <w:p w14:paraId="254820AD" w14:textId="77777777" w:rsidR="004F7EF1" w:rsidRDefault="00000000">
      <w:r>
        <w:t>The GIL is a mutex that protects access to Python objects, preventing multiple native threads from executing Python bytecodes at once. This means that multi-threading in Python may not lead to performance gains in CPU-bound tasks, though it can still be useful for I/O-bound tasks.</w:t>
      </w:r>
    </w:p>
    <w:p w14:paraId="5B1A498A" w14:textId="77777777" w:rsidR="004F7EF1" w:rsidRDefault="00000000" w:rsidP="00693F56">
      <w:pPr>
        <w:pStyle w:val="ListNumber"/>
        <w:numPr>
          <w:ilvl w:val="0"/>
          <w:numId w:val="0"/>
        </w:numPr>
      </w:pPr>
      <w:r>
        <w:t>53. Explain the use of decorators in Python.</w:t>
      </w:r>
    </w:p>
    <w:p w14:paraId="1A8411EB" w14:textId="77777777" w:rsidR="004F7EF1" w:rsidRDefault="00000000">
      <w:r>
        <w:t>Decorators are functions that modify the behavior of other functions or methods. They are often used for logging, access control, memoization, and instrumentation.</w:t>
      </w:r>
    </w:p>
    <w:p w14:paraId="57B03598" w14:textId="77777777" w:rsidR="004F7EF1" w:rsidRDefault="00000000" w:rsidP="00693F56">
      <w:pPr>
        <w:pStyle w:val="ListNumber"/>
        <w:numPr>
          <w:ilvl w:val="0"/>
          <w:numId w:val="0"/>
        </w:numPr>
      </w:pPr>
      <w:r>
        <w:t>54. What are list comprehensions, and how do they work?</w:t>
      </w:r>
    </w:p>
    <w:p w14:paraId="1E04DE2A" w14:textId="77777777" w:rsidR="004F7EF1" w:rsidRDefault="00000000">
      <w:r>
        <w:t>List comprehensions provide a concise way to create lists. They consist of brackets containing an expression followed by a for clause, and optionally if clauses.</w:t>
      </w:r>
    </w:p>
    <w:p w14:paraId="3BCBB1D9" w14:textId="77777777" w:rsidR="004F7EF1" w:rsidRDefault="00000000" w:rsidP="00693F56">
      <w:pPr>
        <w:pStyle w:val="ListNumber"/>
        <w:numPr>
          <w:ilvl w:val="0"/>
          <w:numId w:val="0"/>
        </w:numPr>
      </w:pPr>
      <w:r>
        <w:t>55. Describe the purpose of virtual environments in Python.</w:t>
      </w:r>
    </w:p>
    <w:p w14:paraId="10729B57" w14:textId="77777777" w:rsidR="004F7EF1" w:rsidRDefault="00000000">
      <w:r>
        <w:t>Virtual environments allow you to create isolated environments for Python projects, each with its own dependencies, to avoid conflicts between packages.</w:t>
      </w:r>
    </w:p>
    <w:p w14:paraId="17BE135A" w14:textId="77777777" w:rsidR="004F7EF1" w:rsidRDefault="00000000" w:rsidP="00693F56">
      <w:pPr>
        <w:pStyle w:val="ListNumber"/>
        <w:numPr>
          <w:ilvl w:val="0"/>
          <w:numId w:val="0"/>
        </w:numPr>
      </w:pPr>
      <w:r>
        <w:t>56. How can you handle exceptions in Python?</w:t>
      </w:r>
    </w:p>
    <w:p w14:paraId="71F926C1" w14:textId="77777777" w:rsidR="004F7EF1" w:rsidRDefault="00000000">
      <w:r>
        <w:t>Exceptions in Python are handled using try-except blocks. You can also use finally for cleanup actions and else for code that should run if no exception occurs.</w:t>
      </w:r>
    </w:p>
    <w:p w14:paraId="7E50A9C1" w14:textId="77777777" w:rsidR="004F7EF1" w:rsidRDefault="00000000" w:rsidP="00693F56">
      <w:pPr>
        <w:pStyle w:val="ListNumber"/>
        <w:numPr>
          <w:ilvl w:val="0"/>
          <w:numId w:val="0"/>
        </w:numPr>
      </w:pPr>
      <w:r>
        <w:t>57. What is a lambda function, and where is it typically used?</w:t>
      </w:r>
    </w:p>
    <w:p w14:paraId="778D43D3" w14:textId="77777777" w:rsidR="004F7EF1" w:rsidRDefault="00000000">
      <w:r>
        <w:t>A lambda function is an anonymous function defined with the lambda keyword. It is typically used for short, throwaway functions, often as arguments to higher-order functions like map, filter, and sorted.</w:t>
      </w:r>
    </w:p>
    <w:p w14:paraId="016FF975" w14:textId="77777777" w:rsidR="004F7EF1" w:rsidRDefault="00000000" w:rsidP="00693F56">
      <w:pPr>
        <w:pStyle w:val="ListNumber"/>
        <w:numPr>
          <w:ilvl w:val="0"/>
          <w:numId w:val="0"/>
        </w:numPr>
      </w:pPr>
      <w:r>
        <w:t>58. Explain the difference between shallow and deep copy in Python.</w:t>
      </w:r>
    </w:p>
    <w:p w14:paraId="3FC19E19" w14:textId="77777777" w:rsidR="004F7EF1" w:rsidRDefault="00000000">
      <w:r>
        <w:t>A shallow copy creates a new object but inserts references into it to the objects found in the original. A deep copy creates a new object and recursively copies all objects found in the original.</w:t>
      </w:r>
    </w:p>
    <w:p w14:paraId="01DAFF73" w14:textId="77777777" w:rsidR="004F7EF1" w:rsidRDefault="00000000" w:rsidP="00693F56">
      <w:pPr>
        <w:pStyle w:val="ListNumber"/>
        <w:numPr>
          <w:ilvl w:val="0"/>
          <w:numId w:val="0"/>
        </w:numPr>
      </w:pPr>
      <w:r>
        <w:lastRenderedPageBreak/>
        <w:t xml:space="preserve">59. What is the purpose of the </w:t>
      </w:r>
      <w:proofErr w:type="gramStart"/>
      <w:r>
        <w:t>map(</w:t>
      </w:r>
      <w:proofErr w:type="gramEnd"/>
      <w:r>
        <w:t>) and filter() functions in Python?</w:t>
      </w:r>
    </w:p>
    <w:p w14:paraId="49869FF7" w14:textId="77777777" w:rsidR="004F7EF1" w:rsidRDefault="00000000">
      <w:r>
        <w:t xml:space="preserve">The </w:t>
      </w:r>
      <w:proofErr w:type="gramStart"/>
      <w:r>
        <w:t>map(</w:t>
      </w:r>
      <w:proofErr w:type="gramEnd"/>
      <w:r>
        <w:t>) function applies a given function to all items in an iterable. The filter() function constructs an iterator from elements of an iterable for which a function returns true.</w:t>
      </w:r>
    </w:p>
    <w:p w14:paraId="4CB3A19F" w14:textId="77777777" w:rsidR="004F7EF1" w:rsidRDefault="00000000" w:rsidP="00693F56">
      <w:pPr>
        <w:pStyle w:val="ListNumber"/>
        <w:numPr>
          <w:ilvl w:val="0"/>
          <w:numId w:val="0"/>
        </w:numPr>
      </w:pPr>
      <w:r>
        <w:t xml:space="preserve">60. Describe the difference between </w:t>
      </w:r>
      <w:proofErr w:type="gramStart"/>
      <w:r>
        <w:t>append(</w:t>
      </w:r>
      <w:proofErr w:type="gramEnd"/>
      <w:r>
        <w:t>) and extend() methods for lists.</w:t>
      </w:r>
    </w:p>
    <w:p w14:paraId="224C27E8" w14:textId="77777777" w:rsidR="004F7EF1" w:rsidRDefault="00000000">
      <w:proofErr w:type="gramStart"/>
      <w:r>
        <w:t>append(</w:t>
      </w:r>
      <w:proofErr w:type="gramEnd"/>
      <w:r>
        <w:t>) adds its argument as a single element to the end of a list, while extend() iterates over its argument and adds each element to the list.</w:t>
      </w:r>
    </w:p>
    <w:sectPr w:rsidR="004F7E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551135">
    <w:abstractNumId w:val="8"/>
  </w:num>
  <w:num w:numId="2" w16cid:durableId="1672830588">
    <w:abstractNumId w:val="6"/>
  </w:num>
  <w:num w:numId="3" w16cid:durableId="665784578">
    <w:abstractNumId w:val="5"/>
  </w:num>
  <w:num w:numId="4" w16cid:durableId="1412001571">
    <w:abstractNumId w:val="4"/>
  </w:num>
  <w:num w:numId="5" w16cid:durableId="1109666933">
    <w:abstractNumId w:val="7"/>
  </w:num>
  <w:num w:numId="6" w16cid:durableId="1619020033">
    <w:abstractNumId w:val="3"/>
  </w:num>
  <w:num w:numId="7" w16cid:durableId="1903173028">
    <w:abstractNumId w:val="2"/>
  </w:num>
  <w:num w:numId="8" w16cid:durableId="585001452">
    <w:abstractNumId w:val="1"/>
  </w:num>
  <w:num w:numId="9" w16cid:durableId="172362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EF1"/>
    <w:rsid w:val="00693F56"/>
    <w:rsid w:val="00A207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5194F"/>
  <w14:defaultImageDpi w14:val="300"/>
  <w15:docId w15:val="{9228A994-A1E6-4410-BD68-646547F6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Pandian, Balasubramanian</cp:lastModifiedBy>
  <cp:revision>2</cp:revision>
  <dcterms:created xsi:type="dcterms:W3CDTF">2013-12-23T23:15:00Z</dcterms:created>
  <dcterms:modified xsi:type="dcterms:W3CDTF">2025-06-27T09:00:00Z</dcterms:modified>
  <cp:category/>
</cp:coreProperties>
</file>